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CCDFC82" wp14:textId="77777777">
      <w:pPr>
        <w:pStyle w:val="Heading1"/>
      </w:pPr>
      <w:r>
        <w:t>Senior AI Take-Home Assignment</w:t>
      </w:r>
    </w:p>
    <w:p xmlns:wp14="http://schemas.microsoft.com/office/word/2010/wordml" w14:paraId="5A0FFC80" wp14:textId="77777777">
      <w:r>
        <w:t>Company: Innofarms.AI</w:t>
      </w:r>
    </w:p>
    <w:p xmlns:wp14="http://schemas.microsoft.com/office/word/2010/wordml" w14:paraId="14A212F0" wp14:textId="77777777">
      <w:r>
        <w:t>Duration: 2 days</w:t>
      </w:r>
    </w:p>
    <w:p xmlns:wp14="http://schemas.microsoft.com/office/word/2010/wordml" w14:paraId="672A6659" wp14:textId="77777777"/>
    <w:p xmlns:wp14="http://schemas.microsoft.com/office/word/2010/wordml" w14:paraId="6C956B81" wp14:textId="77777777">
      <w:pPr>
        <w:pStyle w:val="Heading2"/>
      </w:pPr>
      <w:r w:rsidR="552F703E">
        <w:rPr/>
        <w:t>1. Objective</w:t>
      </w:r>
    </w:p>
    <w:p xmlns:wp14="http://schemas.microsoft.com/office/word/2010/wordml" w14:paraId="5C8ED2D9" wp14:textId="743A5A48">
      <w:r w:rsidRPr="552F703E" w:rsidR="7266D6E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assignment evaluates your ability to design, develop, and </w:t>
      </w:r>
      <w:r w:rsidRPr="552F703E" w:rsidR="7266D6E2">
        <w:rPr>
          <w:rFonts w:ascii="Cambria" w:hAnsi="Cambria" w:eastAsia="Cambria" w:cs="Cambria"/>
          <w:noProof w:val="0"/>
          <w:sz w:val="22"/>
          <w:szCs w:val="22"/>
          <w:lang w:val="en-US"/>
        </w:rPr>
        <w:t>optimize</w:t>
      </w:r>
      <w:r w:rsidRPr="552F703E" w:rsidR="7266D6E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AI systems in a smart farming context.</w:t>
      </w:r>
      <w:r>
        <w:br/>
      </w:r>
      <w:r w:rsidR="552F703E">
        <w:rPr/>
        <w:t xml:space="preserve">Design and implement an AI solution to classify lettuce leaf images into healthy or diseased categories, using a publicly </w:t>
      </w:r>
      <w:r w:rsidR="552F703E">
        <w:rPr/>
        <w:t>available dataset</w:t>
      </w:r>
      <w:r w:rsidR="552F703E">
        <w:rPr/>
        <w:t xml:space="preserve">. Your submission should </w:t>
      </w:r>
      <w:r w:rsidR="552F703E">
        <w:rPr/>
        <w:t>demonstrate</w:t>
      </w:r>
      <w:r w:rsidR="552F703E">
        <w:rPr/>
        <w:t xml:space="preserve"> both classical machine learning and deep learning approaches, with emphasis on code quality, reproducibility, and practical design.</w:t>
      </w:r>
    </w:p>
    <w:p xmlns:wp14="http://schemas.microsoft.com/office/word/2010/wordml" w14:paraId="27C6B082" wp14:textId="77777777">
      <w:pPr>
        <w:pStyle w:val="Heading2"/>
      </w:pPr>
      <w:r>
        <w:t>2. Dataset</w:t>
      </w:r>
    </w:p>
    <w:p xmlns:wp14="http://schemas.microsoft.com/office/word/2010/wordml" w14:paraId="245AFE8E" wp14:textId="77777777">
      <w:r>
        <w:t>Use the publicly available 'Lettuce Leaf Disease Images' dataset on Kaggle.</w:t>
      </w:r>
    </w:p>
    <w:p xmlns:wp14="http://schemas.microsoft.com/office/word/2010/wordml" w14:paraId="4D6BE157" wp14:textId="77777777">
      <w:r>
        <w:t>Link: https://www.kaggle.com/datasets/ashishjstar/lettuce-diseases</w:t>
      </w:r>
    </w:p>
    <w:p xmlns:wp14="http://schemas.microsoft.com/office/word/2010/wordml" w14:paraId="06590520" wp14:textId="77777777">
      <w:r>
        <w:t>Include in your report:</w:t>
      </w:r>
    </w:p>
    <w:p xmlns:wp14="http://schemas.microsoft.com/office/word/2010/wordml" w14:paraId="4C552777" wp14:textId="77777777">
      <w:r>
        <w:t>• A brief summary of the dataset</w:t>
      </w:r>
    </w:p>
    <w:p xmlns:wp14="http://schemas.microsoft.com/office/word/2010/wordml" w14:paraId="704B9082" wp14:textId="77777777">
      <w:r>
        <w:t>• Any preprocessing steps you applied</w:t>
      </w:r>
    </w:p>
    <w:p xmlns:wp14="http://schemas.microsoft.com/office/word/2010/wordml" w14:paraId="64FD69F5" wp14:textId="77777777">
      <w:pPr>
        <w:pStyle w:val="Heading2"/>
      </w:pPr>
      <w:r>
        <w:t>3. Core Tasks</w:t>
      </w:r>
    </w:p>
    <w:p xmlns:wp14="http://schemas.microsoft.com/office/word/2010/wordml" w:rsidP="552F703E" w14:paraId="4B119A9A" wp14:textId="77777777" wp14:noSpellErr="1">
      <w:pPr>
        <w:pStyle w:val="ListNumber"/>
        <w:numPr>
          <w:ilvl w:val="0"/>
          <w:numId w:val="0"/>
        </w:numPr>
        <w:ind w:left="360"/>
      </w:pPr>
      <w:r w:rsidR="552F703E">
        <w:rPr/>
        <w:t>1. Data Exploration and Preprocessing</w:t>
      </w:r>
    </w:p>
    <w:p xmlns:wp14="http://schemas.microsoft.com/office/word/2010/wordml" w:rsidP="552F703E" w14:paraId="2C3516B8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Review the dataset and summarize its characteristics</w:t>
      </w:r>
    </w:p>
    <w:p xmlns:wp14="http://schemas.microsoft.com/office/word/2010/wordml" w:rsidP="552F703E" w14:paraId="0D8D050D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Apply preprocessing steps suitable for modeling</w:t>
      </w:r>
    </w:p>
    <w:p xmlns:wp14="http://schemas.microsoft.com/office/word/2010/wordml" w:rsidP="552F703E" w14:paraId="67689BCA" wp14:textId="77777777" wp14:noSpellErr="1">
      <w:pPr>
        <w:pStyle w:val="ListNumber"/>
        <w:numPr>
          <w:ilvl w:val="0"/>
          <w:numId w:val="0"/>
        </w:numPr>
        <w:ind w:left="360"/>
      </w:pPr>
      <w:r w:rsidR="552F703E">
        <w:rPr/>
        <w:t>2. Classical ML Baseline</w:t>
      </w:r>
    </w:p>
    <w:p xmlns:wp14="http://schemas.microsoft.com/office/word/2010/wordml" w:rsidP="552F703E" w14:paraId="1BD3A512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Extract features from the images (e.g., histogram, texture)</w:t>
      </w:r>
    </w:p>
    <w:p xmlns:wp14="http://schemas.microsoft.com/office/word/2010/wordml" w:rsidP="552F703E" w14:paraId="06548D7C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Train a baseline model using an algorithm like SVM or Random Forest</w:t>
      </w:r>
    </w:p>
    <w:p xmlns:wp14="http://schemas.microsoft.com/office/word/2010/wordml" w:rsidP="552F703E" w14:paraId="1C2AC797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Evaluate and report baseline performance</w:t>
      </w:r>
    </w:p>
    <w:p xmlns:wp14="http://schemas.microsoft.com/office/word/2010/wordml" w:rsidP="552F703E" w14:paraId="0CC679F9" wp14:textId="77777777" wp14:noSpellErr="1">
      <w:pPr>
        <w:pStyle w:val="ListNumber"/>
        <w:numPr>
          <w:ilvl w:val="0"/>
          <w:numId w:val="0"/>
        </w:numPr>
        <w:ind w:left="360"/>
      </w:pPr>
      <w:r w:rsidR="552F703E">
        <w:rPr/>
        <w:t>3. Deep Learning Approach</w:t>
      </w:r>
    </w:p>
    <w:p xmlns:wp14="http://schemas.microsoft.com/office/word/2010/wordml" w:rsidP="552F703E" w14:paraId="588CC9F9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Build or fine-tune a CNN model for image classification</w:t>
      </w:r>
    </w:p>
    <w:p xmlns:wp14="http://schemas.microsoft.com/office/word/2010/wordml" w:rsidP="552F703E" w14:paraId="5CD9CB8B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 xml:space="preserve">• </w:t>
      </w:r>
      <w:r w:rsidR="552F703E">
        <w:rPr/>
        <w:t>Validate</w:t>
      </w:r>
      <w:r w:rsidR="552F703E">
        <w:rPr/>
        <w:t xml:space="preserve"> the model using </w:t>
      </w:r>
      <w:r w:rsidR="552F703E">
        <w:rPr/>
        <w:t>appropriate metrics</w:t>
      </w:r>
      <w:r w:rsidR="552F703E">
        <w:rPr/>
        <w:t xml:space="preserve"> and split strategies</w:t>
      </w:r>
    </w:p>
    <w:p xmlns:wp14="http://schemas.microsoft.com/office/word/2010/wordml" w:rsidP="552F703E" w14:paraId="1A6EEC02" wp14:textId="77777777" wp14:noSpellErr="1">
      <w:pPr>
        <w:pStyle w:val="ListBullet"/>
        <w:numPr>
          <w:ilvl w:val="0"/>
          <w:numId w:val="0"/>
        </w:numPr>
        <w:ind w:left="720"/>
      </w:pPr>
      <w:r w:rsidR="552F703E">
        <w:rPr/>
        <w:t>• Report accuracy and include any visualizations or confusion matrix</w:t>
      </w:r>
    </w:p>
    <w:p xmlns:wp14="http://schemas.microsoft.com/office/word/2010/wordml" w14:paraId="1404E4F0" wp14:textId="77777777">
      <w:pPr>
        <w:pStyle w:val="Heading2"/>
      </w:pPr>
      <w:r>
        <w:t>4. Deliverables</w:t>
      </w:r>
    </w:p>
    <w:p xmlns:wp14="http://schemas.microsoft.com/office/word/2010/wordml" w:rsidP="552F703E" w14:paraId="3EC33425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All scripts or notebooks used for data processing and model training</w:t>
      </w:r>
    </w:p>
    <w:p xmlns:wp14="http://schemas.microsoft.com/office/word/2010/wordml" w:rsidP="552F703E" w14:paraId="35B2FF4C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A README with setup and execution instructions</w:t>
      </w:r>
    </w:p>
    <w:p xmlns:wp14="http://schemas.microsoft.com/office/word/2010/wordml" w:rsidP="552F703E" w14:paraId="525A5CEF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 xml:space="preserve">• A short report summarizing your </w:t>
      </w:r>
      <w:r w:rsidR="552F703E">
        <w:rPr/>
        <w:t>methodology</w:t>
      </w:r>
      <w:r w:rsidR="552F703E">
        <w:rPr/>
        <w:t>, results, and observations</w:t>
      </w:r>
    </w:p>
    <w:p xmlns:wp14="http://schemas.microsoft.com/office/word/2010/wordml" w14:paraId="25D8A91A" wp14:textId="77777777">
      <w:pPr>
        <w:pStyle w:val="Heading2"/>
      </w:pPr>
      <w:r>
        <w:t>5. Evaluation Criteria</w:t>
      </w:r>
    </w:p>
    <w:p xmlns:wp14="http://schemas.microsoft.com/office/word/2010/wordml" w:rsidP="552F703E" w14:paraId="4F363B8B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Model performance and correctness</w:t>
      </w:r>
    </w:p>
    <w:p xmlns:wp14="http://schemas.microsoft.com/office/word/2010/wordml" w:rsidP="552F703E" w14:paraId="0440AA9A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Clarity and professionalism in documentation</w:t>
      </w:r>
    </w:p>
    <w:p xmlns:wp14="http://schemas.microsoft.com/office/word/2010/wordml" w:rsidP="552F703E" w14:paraId="6FEAA61E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Reproducibility of results</w:t>
      </w:r>
    </w:p>
    <w:p xmlns:wp14="http://schemas.microsoft.com/office/word/2010/wordml" w:rsidP="552F703E" w14:paraId="1A83B0F9" wp14:textId="77777777" wp14:noSpellErr="1">
      <w:pPr>
        <w:pStyle w:val="ListBullet"/>
        <w:numPr>
          <w:ilvl w:val="0"/>
          <w:numId w:val="0"/>
        </w:numPr>
        <w:ind w:left="360"/>
      </w:pPr>
      <w:r w:rsidR="552F703E">
        <w:rPr/>
        <w:t>• Quality of insights and interpretation</w:t>
      </w:r>
    </w:p>
    <w:p xmlns:wp14="http://schemas.microsoft.com/office/word/2010/wordml" w14:paraId="0A37501D" wp14:textId="77777777"/>
    <w:p xmlns:wp14="http://schemas.microsoft.com/office/word/2010/wordml" w14:paraId="6BD6D402" wp14:textId="77777777">
      <w:r>
        <w:t>Please ensure your submission is well-organized and self-contained. We look forward to your approach.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E45C4F"/>
    <w:rsid w:val="288B5809"/>
    <w:rsid w:val="4CACF1C8"/>
    <w:rsid w:val="552F703E"/>
    <w:rsid w:val="7266D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4DDBFCD-D980-49E6-A04D-6DCBBB09C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Ritesh Shreeshreemal</lastModifiedBy>
  <revision>2</revision>
  <dcterms:created xsi:type="dcterms:W3CDTF">2013-12-23T23:15:00.0000000Z</dcterms:created>
  <dcterms:modified xsi:type="dcterms:W3CDTF">2025-06-26T07:49:40.2946733Z</dcterms:modified>
  <category/>
</coreProperties>
</file>